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color w:val="000000"/>
          <w:sz w:val="22"/>
          <w:szCs w:val="22"/>
        </w:rPr>
      </w:pPr>
    </w:p>
    <w:tbl>
      <w:tblPr>
        <w:tblStyle w:val="13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56"/>
        <w:gridCol w:w="1342"/>
        <w:gridCol w:w="273"/>
        <w:gridCol w:w="5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Кафедра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134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59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Информационные системы и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</w:p>
        </w:tc>
        <w:tc>
          <w:tcPr>
            <w:tcW w:w="1342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шифр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</w:p>
        </w:tc>
        <w:tc>
          <w:tcPr>
            <w:tcW w:w="596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кафедры, по которой выполняется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Дисциплина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Языки и средства разработки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дисциплины</w:t>
            </w:r>
          </w:p>
        </w:tc>
      </w:tr>
    </w:tbl>
    <w:p>
      <w:pPr>
        <w:spacing w:line="240" w:lineRule="auto"/>
        <w:ind w:left="0" w:firstLine="0"/>
        <w:jc w:val="center"/>
        <w:rPr>
          <w:sz w:val="24"/>
          <w:szCs w:val="24"/>
        </w:rPr>
      </w:pPr>
    </w:p>
    <w:p>
      <w:pPr>
        <w:spacing w:line="240" w:lineRule="auto"/>
        <w:ind w:left="0" w:firstLine="0"/>
        <w:jc w:val="center"/>
        <w:rPr>
          <w:sz w:val="24"/>
          <w:szCs w:val="24"/>
        </w:rPr>
      </w:pPr>
    </w:p>
    <w:p>
      <w:pPr>
        <w:spacing w:line="240" w:lineRule="auto"/>
        <w:ind w:left="0" w:firstLine="0"/>
        <w:jc w:val="center"/>
        <w:rPr>
          <w:sz w:val="24"/>
          <w:szCs w:val="24"/>
        </w:rPr>
      </w:pPr>
    </w:p>
    <w:p>
      <w:pPr>
        <w:spacing w:line="240" w:lineRule="auto"/>
        <w:ind w:left="0" w:firstLine="0"/>
        <w:jc w:val="center"/>
        <w:rPr>
          <w:sz w:val="24"/>
          <w:szCs w:val="24"/>
        </w:rPr>
      </w:pPr>
    </w:p>
    <w:p>
      <w:pPr>
        <w:spacing w:line="240" w:lineRule="auto"/>
        <w:ind w:left="0" w:firstLine="0"/>
        <w:jc w:val="center"/>
        <w:rPr>
          <w:sz w:val="24"/>
          <w:szCs w:val="24"/>
        </w:rPr>
      </w:pPr>
    </w:p>
    <w:p>
      <w:pPr>
        <w:spacing w:line="240" w:lineRule="auto"/>
        <w:ind w:left="0" w:firstLine="0"/>
        <w:jc w:val="center"/>
        <w:rPr>
          <w:sz w:val="24"/>
          <w:szCs w:val="24"/>
        </w:rPr>
      </w:pPr>
    </w:p>
    <w:tbl>
      <w:tblPr>
        <w:tblStyle w:val="13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406"/>
        <w:gridCol w:w="3076"/>
        <w:gridCol w:w="462"/>
        <w:gridCol w:w="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lang w:val="ru-RU" w:bidi="ar-SA"/>
              </w:rPr>
              <w:t>УЧЕБНО-ПРАКТИЧЕСКАЯ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40"/>
                <w:szCs w:val="22"/>
              </w:rPr>
            </w:pPr>
          </w:p>
        </w:tc>
        <w:tc>
          <w:tcPr>
            <w:tcW w:w="240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szCs w:val="22"/>
                <w:lang w:val="ru-RU" w:bidi="ar-SA"/>
              </w:rPr>
              <w:t>12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40"/>
                <w:szCs w:val="22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2406" w:type="dxa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4"/>
                <w:szCs w:val="22"/>
                <w:lang w:val="ru-RU" w:bidi="ar-SA"/>
              </w:rPr>
              <w:t>номер задания (при наличии)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z w:val="18"/>
                <w:szCs w:val="22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6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/>
                <w:b w:val="0"/>
                <w:bCs w:val="0"/>
                <w:sz w:val="40"/>
                <w:szCs w:val="40"/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40"/>
                <w:szCs w:val="40"/>
                <w:u w:val="none"/>
                <w:shd w:val="clear" w:fill="auto"/>
              </w:rPr>
              <w:t>Реализация динамичности веб-приложения.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6" w:type="dxa"/>
            <w:gridSpan w:val="4"/>
            <w:tcBorders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40"/>
                <w:szCs w:val="40"/>
                <w:highlight w:val="none"/>
                <w:u w:val="none"/>
                <w:shd w:val="clear" w:fill="auto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kern w:val="0"/>
                <w:sz w:val="40"/>
                <w:szCs w:val="40"/>
                <w:u w:val="none"/>
                <w:shd w:val="clear" w:fill="auto"/>
                <w:lang w:val="ru-RU" w:bidi="ar-SA"/>
              </w:rPr>
              <w:t>Работа с API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</w:tbl>
    <w:p>
      <w:pPr>
        <w:spacing w:line="240" w:lineRule="auto"/>
        <w:ind w:left="0" w:firstLine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учебно-практической работы и (или) номер варианта</w:t>
      </w:r>
    </w:p>
    <w:p>
      <w:pPr>
        <w:spacing w:line="240" w:lineRule="auto"/>
        <w:ind w:left="0" w:firstLine="0"/>
        <w:rPr>
          <w:sz w:val="32"/>
          <w:szCs w:val="28"/>
        </w:rPr>
      </w:pPr>
    </w:p>
    <w:p>
      <w:pPr>
        <w:spacing w:line="240" w:lineRule="auto"/>
        <w:ind w:left="0" w:firstLine="0"/>
        <w:rPr>
          <w:sz w:val="32"/>
          <w:szCs w:val="28"/>
        </w:rPr>
      </w:pPr>
    </w:p>
    <w:p>
      <w:pPr>
        <w:spacing w:line="240" w:lineRule="auto"/>
        <w:ind w:left="0" w:firstLine="0"/>
        <w:rPr>
          <w:sz w:val="32"/>
          <w:szCs w:val="28"/>
        </w:rPr>
      </w:pPr>
    </w:p>
    <w:p>
      <w:pPr>
        <w:spacing w:line="240" w:lineRule="auto"/>
        <w:ind w:left="0" w:firstLine="0"/>
        <w:rPr>
          <w:sz w:val="32"/>
          <w:szCs w:val="28"/>
        </w:rPr>
      </w:pPr>
    </w:p>
    <w:p>
      <w:pPr>
        <w:spacing w:line="240" w:lineRule="auto"/>
        <w:ind w:left="0" w:firstLine="0"/>
        <w:rPr>
          <w:sz w:val="32"/>
          <w:szCs w:val="28"/>
        </w:rPr>
      </w:pPr>
    </w:p>
    <w:tbl>
      <w:tblPr>
        <w:tblStyle w:val="13"/>
        <w:tblW w:w="5164" w:type="dxa"/>
        <w:tblInd w:w="4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274"/>
        <w:gridCol w:w="1559"/>
        <w:gridCol w:w="548"/>
        <w:gridCol w:w="192"/>
        <w:gridCol w:w="44"/>
        <w:gridCol w:w="953"/>
        <w:gridCol w:w="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ОБУЧАЮЩИЙСЯ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8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right"/>
              <w:rPr>
                <w:sz w:val="24"/>
                <w:szCs w:val="22"/>
              </w:rPr>
            </w:pPr>
            <w:r>
              <w:rPr>
                <w:kern w:val="0"/>
                <w:sz w:val="24"/>
                <w:lang w:val="ru-RU" w:bidi="ar-SA"/>
              </w:rPr>
              <w:t>группы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О711Б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3296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Шилов В.И.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27" w:type="dxa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vertAlign w:val="superscript"/>
              </w:rPr>
            </w:pPr>
          </w:p>
        </w:tc>
        <w:tc>
          <w:tcPr>
            <w:tcW w:w="3296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фамилия и инициалы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сдачи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right"/>
              <w:rPr>
                <w:b/>
                <w:sz w:val="24"/>
              </w:rPr>
            </w:pPr>
          </w:p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right"/>
              <w:rPr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ПРОВЕРИЛ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ученая степень, ученое звание, должность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3462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Тропченко А.А.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34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фамилия и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Оценка / балльная оценка</w:t>
            </w:r>
          </w:p>
        </w:tc>
        <w:tc>
          <w:tcPr>
            <w:tcW w:w="173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sz w:val="24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tabs>
                <w:tab w:val="left" w:pos="5670"/>
              </w:tabs>
              <w:suppressAutoHyphens/>
              <w:spacing w:before="0" w:after="0" w:line="240" w:lineRule="auto"/>
              <w:ind w:left="0" w:right="0" w:firstLine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проверки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kern w:val="0"/>
                <w:lang w:val="ru-RU" w:bidi="ar-SA"/>
              </w:rPr>
            </w:pPr>
          </w:p>
        </w:tc>
      </w:tr>
    </w:tbl>
    <w:p>
      <w:pPr>
        <w:spacing w:line="240" w:lineRule="auto"/>
        <w:ind w:left="0" w:firstLine="0"/>
        <w:rPr>
          <w:sz w:val="32"/>
          <w:szCs w:val="28"/>
        </w:rPr>
      </w:pPr>
    </w:p>
    <w:p>
      <w:pPr>
        <w:tabs>
          <w:tab w:val="left" w:pos="5670"/>
        </w:tabs>
        <w:spacing w:line="240" w:lineRule="auto"/>
        <w:ind w:left="0" w:firstLine="0"/>
        <w:rPr>
          <w:sz w:val="28"/>
          <w:szCs w:val="28"/>
        </w:rPr>
      </w:pPr>
    </w:p>
    <w:p>
      <w:pPr>
        <w:tabs>
          <w:tab w:val="left" w:pos="5670"/>
        </w:tabs>
        <w:spacing w:line="240" w:lineRule="auto"/>
        <w:ind w:left="0" w:firstLine="0"/>
        <w:rPr>
          <w:sz w:val="28"/>
          <w:szCs w:val="28"/>
        </w:rPr>
      </w:pPr>
    </w:p>
    <w:tbl>
      <w:tblPr>
        <w:tblStyle w:val="13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391"/>
        <w:gridCol w:w="559"/>
        <w:gridCol w:w="421"/>
        <w:gridCol w:w="704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Санкт-Петербург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г.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bCs/>
                <w:sz w:val="24"/>
                <w:szCs w:val="28"/>
              </w:rPr>
            </w:pPr>
          </w:p>
        </w:tc>
      </w:tr>
    </w:tbl>
    <w:p>
      <w:pPr>
        <w:ind w:left="0" w:firstLine="0"/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Цель работы.</w:t>
      </w:r>
    </w:p>
    <w:p>
      <w:pPr>
        <w:pStyle w:val="4"/>
        <w:widowControl/>
        <w:suppressAutoHyphens/>
        <w:bidi w:val="0"/>
        <w:spacing w:before="0" w:after="0" w:line="240" w:lineRule="atLeast"/>
        <w:ind w:left="0" w:right="0" w:firstLine="72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>Получить теоретические знания и практические навыки в использовании языка программирования JavaScript, интерактивных форм, работе с изображениями и анимационными эффектами. Научиться работать с API.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Порядок выполнения работы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b w:val="0"/>
          <w:i w:val="0"/>
          <w:iCs w:val="0"/>
          <w:caps w:val="0"/>
          <w:smallCaps w:val="0"/>
          <w:strike w:val="0"/>
          <w:dstrike w:val="0"/>
          <w:color w:val="000000"/>
          <w:u w:val="none"/>
          <w:shd w:val="clear" w:fill="auto"/>
        </w:rPr>
        <w:t>Вариант 12 - Интернет-приложение для сбора статистики</w:t>
      </w:r>
    </w:p>
    <w:p>
      <w:pPr>
        <w:pStyle w:val="6"/>
        <w:numPr>
          <w:ilvl w:val="2"/>
          <w:numId w:val="3"/>
        </w:numPr>
        <w:rPr>
          <w:rFonts w:hint="default" w:ascii="Times New Roman" w:hAnsi="Times New Roman" w:eastAsia="Noto Sans CJK SC" w:cs="Times New Roman"/>
          <w:b w:val="0"/>
          <w:bCs/>
          <w:i w:val="0"/>
          <w:iCs w:val="0"/>
          <w:color w:val="auto"/>
          <w:kern w:val="0"/>
          <w:sz w:val="24"/>
          <w:szCs w:val="28"/>
          <w:lang w:val="ru-RU" w:eastAsia="ru-RU" w:bidi="ar-SA"/>
        </w:rPr>
      </w:pPr>
      <w:bookmarkStart w:id="0" w:name="docs-internal-guid-6d5939de-7fff-f047-64"/>
      <w:bookmarkEnd w:id="0"/>
      <w:r>
        <w:rPr>
          <w:rFonts w:hint="default" w:ascii="Times New Roman" w:hAnsi="Times New Roman" w:eastAsia="Noto Sans CJK SC" w:cs="Times New Roman"/>
          <w:b w:val="0"/>
          <w:bCs/>
          <w:i w:val="0"/>
          <w:iCs w:val="0"/>
          <w:color w:val="auto"/>
          <w:kern w:val="0"/>
          <w:sz w:val="24"/>
          <w:szCs w:val="28"/>
          <w:lang w:val="ru-RU" w:eastAsia="ru-RU" w:bidi="ar-SA"/>
        </w:rPr>
        <w:t>1 статические страницы разрабатываемого веб-приложения должны принимать динамическую составляющую. Переходы по элементам, содержащимся на страницах сайта организовать при помощи скриптов.</w:t>
      </w:r>
      <w:bookmarkStart w:id="2" w:name="_GoBack"/>
      <w:bookmarkEnd w:id="2"/>
    </w:p>
    <w:p>
      <w:pPr>
        <w:pStyle w:val="6"/>
        <w:numPr>
          <w:ilvl w:val="2"/>
          <w:numId w:val="3"/>
        </w:numPr>
        <w:rPr>
          <w:rFonts w:hint="default" w:ascii="Times New Roman" w:hAnsi="Times New Roman" w:cs="Times New Roman"/>
          <w:i w:val="0"/>
          <w:iCs w:val="0"/>
        </w:rPr>
      </w:pPr>
      <w:bookmarkStart w:id="1" w:name="docs-internal-guid-6feb13e2-7fff-0ce7-14"/>
      <w:bookmarkEnd w:id="1"/>
      <w:r>
        <w:rPr>
          <w:rFonts w:hint="default" w:ascii="Times New Roman" w:hAnsi="Times New Roman" w:cs="Times New Roman"/>
          <w:i w:val="0"/>
          <w:iCs w:val="0"/>
        </w:rPr>
        <w:t>2 Подключить API, которое будет выполнять определенные функции (карта магазина, генерация товаров, проверка курса рубля и т.д (в зависимости от индивидуального задания).</w:t>
      </w:r>
    </w:p>
    <w:p>
      <w:pPr>
        <w:pStyle w:val="6"/>
        <w:numPr>
          <w:ilvl w:val="2"/>
          <w:numId w:val="3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3 Реализовать авторизацию/регистрацию пользователя.</w:t>
      </w:r>
    </w:p>
    <w:p>
      <w:pPr>
        <w:pStyle w:val="6"/>
        <w:numPr>
          <w:ilvl w:val="2"/>
          <w:numId w:val="3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 xml:space="preserve">4 Формирование личного кабинета пользователя. </w:t>
      </w:r>
    </w:p>
    <w:p>
      <w:pPr>
        <w:pStyle w:val="6"/>
        <w:numPr>
          <w:ilvl w:val="2"/>
          <w:numId w:val="3"/>
        </w:numPr>
      </w:pPr>
    </w:p>
    <w:p>
      <w:pPr>
        <w:pStyle w:val="4"/>
        <w:spacing w:before="0" w:after="140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FFFFFF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982" w:right="850" w:bottom="1648" w:left="1701" w:header="708" w:footer="1134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;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widowControl/>
      <w:suppressAutoHyphens/>
      <w:bidi w:val="0"/>
      <w:spacing w:before="0" w:after="0" w:line="240" w:lineRule="auto"/>
      <w:ind w:left="0" w:righ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widowControl/>
      <w:suppressAutoHyphens/>
      <w:bidi w:val="0"/>
      <w:spacing w:before="0" w:after="0" w:line="240" w:lineRule="auto"/>
      <w:ind w:left="0" w:righ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left="0" w:firstLine="0"/>
      <w:jc w:val="center"/>
      <w:rPr>
        <w:b/>
        <w:color w:val="000000"/>
      </w:rPr>
    </w:pPr>
    <w:r>
      <w:rPr>
        <w:b/>
        <w:color w:val="000000"/>
      </w:rPr>
      <w:t>МИНОБРНАУКИ РОССИИ</w:t>
    </w:r>
  </w:p>
  <w:p>
    <w:pPr>
      <w:spacing w:line="240" w:lineRule="auto"/>
      <w:ind w:left="0" w:firstLine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>
    <w:pPr>
      <w:spacing w:line="240" w:lineRule="auto"/>
      <w:ind w:left="0" w:firstLine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>высшего образования</w:t>
    </w:r>
  </w:p>
  <w:p>
    <w:pPr>
      <w:spacing w:line="240" w:lineRule="auto"/>
      <w:ind w:left="0" w:firstLine="0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>
    <w:pPr>
      <w:pStyle w:val="10"/>
      <w:jc w:val="center"/>
    </w:pPr>
    <w:r>
      <w:rPr>
        <w:b/>
        <w:color w:val="000000"/>
        <w:sz w:val="22"/>
        <w:szCs w:val="22"/>
      </w:rPr>
      <w:t>(БГТУ «ВОЕНМЕХ» им. Д.Ф. Устинова)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643"/>
  <w:autoHyphenation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3CB32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tLeast"/>
      <w:ind w:left="737" w:firstLine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 w:line="0" w:lineRule="atLeast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3"/>
      </w:numPr>
      <w:spacing w:before="140" w:after="120"/>
      <w:jc w:val="both"/>
      <w:outlineLvl w:val="2"/>
    </w:pPr>
    <w:rPr>
      <w:bCs/>
      <w:i/>
      <w:sz w:val="24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List"/>
    <w:basedOn w:val="4"/>
    <w:qFormat/>
    <w:uiPriority w:val="0"/>
    <w:rPr>
      <w:rFonts w:cs="Lohit Devanagari"/>
    </w:rPr>
  </w:style>
  <w:style w:type="table" w:styleId="13">
    <w:name w:val="Table Grid"/>
    <w:basedOn w:val="8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Верхний колонтитул Знак"/>
    <w:basedOn w:val="7"/>
    <w:link w:val="10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5">
    <w:name w:val="Нижний колонтитул Знак"/>
    <w:basedOn w:val="7"/>
    <w:link w:val="11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6">
    <w:name w:val="Numbering Symbols"/>
    <w:qFormat/>
    <w:uiPriority w:val="0"/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er and Footer"/>
    <w:basedOn w:val="1"/>
    <w:qFormat/>
    <w:uiPriority w:val="0"/>
  </w:style>
  <w:style w:type="paragraph" w:customStyle="1" w:styleId="19">
    <w:name w:val="Table Contents"/>
    <w:basedOn w:val="1"/>
    <w:qFormat/>
    <w:uiPriority w:val="0"/>
    <w:pPr>
      <w:widowControl w:val="0"/>
      <w:suppressLineNumbers/>
    </w:pPr>
  </w:style>
  <w:style w:type="paragraph" w:customStyle="1" w:styleId="20">
    <w:name w:val="Table Heading"/>
    <w:basedOn w:val="19"/>
    <w:qFormat/>
    <w:uiPriority w:val="0"/>
    <w:pPr>
      <w:suppressLineNumbers/>
      <w:jc w:val="center"/>
    </w:pPr>
    <w:rPr>
      <w:b/>
      <w:bCs/>
    </w:rPr>
  </w:style>
  <w:style w:type="paragraph" w:customStyle="1" w:styleId="21">
    <w:name w:val="Header Left"/>
    <w:basedOn w:val="10"/>
    <w:qFormat/>
    <w:uiPriority w:val="0"/>
    <w:pPr>
      <w:suppressLineNumbers/>
      <w:tabs>
        <w:tab w:val="center" w:pos="4679"/>
        <w:tab w:val="right" w:pos="9358"/>
        <w:tab w:val="clear" w:pos="4677"/>
        <w:tab w:val="clear" w:pos="9355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1377</Characters>
  <Paragraphs>47</Paragraphs>
  <TotalTime>172</TotalTime>
  <ScaleCrop>false</ScaleCrop>
  <LinksUpToDate>false</LinksUpToDate>
  <CharactersWithSpaces>1519</CharactersWithSpaces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2023-08-31T10:32:00Z</dcterms:created>
  <dc:creator>Соловьева Наталия Леонидовна</dc:creator>
  <cp:lastModifiedBy>Ferenado</cp:lastModifiedBy>
  <dcterms:modified xsi:type="dcterms:W3CDTF">2024-05-13T15:16:50Z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E658C429F099477FB1C72C86CE11EF28_12</vt:lpwstr>
  </property>
</Properties>
</file>